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D612C">
      <w:pPr>
        <w:jc w:val="center"/>
      </w:pPr>
      <w:bookmarkStart w:id="0" w:name="_GoBack"/>
      <w:r>
        <w:drawing>
          <wp:inline distT="0" distB="0" distL="114300" distR="114300">
            <wp:extent cx="5400000" cy="1080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9A6AC2">
      <w:pPr>
        <w:jc w:val="center"/>
      </w:pPr>
      <w:r>
        <w:drawing>
          <wp:inline distT="0" distB="0" distL="114300" distR="114300">
            <wp:extent cx="5400000" cy="1080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19DB">
      <w:pPr>
        <w:jc w:val="center"/>
      </w:pPr>
      <w:r>
        <w:drawing>
          <wp:inline distT="0" distB="0" distL="114300" distR="114300">
            <wp:extent cx="5400000" cy="1080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DE56">
      <w:pPr>
        <w:jc w:val="center"/>
      </w:pPr>
      <w:r>
        <w:drawing>
          <wp:inline distT="0" distB="0" distL="114300" distR="114300">
            <wp:extent cx="5400000" cy="108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7E0827"/>
    <w:rsid w:val="33F4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微信用户</cp:lastModifiedBy>
  <dcterms:modified xsi:type="dcterms:W3CDTF">2024-12-08T09:41:47Z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4DC730B4CE4D4351B37C6ACA6D32C28A_12</vt:lpwstr>
  </property>
</Properties>
</file>